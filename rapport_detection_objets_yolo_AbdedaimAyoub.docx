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A928F" w14:textId="77777777" w:rsidR="00433BE5" w:rsidRPr="00D41B4F" w:rsidRDefault="00000000">
      <w:pPr>
        <w:pStyle w:val="Title"/>
        <w:rPr>
          <w:lang w:val="fr-MA"/>
        </w:rPr>
      </w:pPr>
      <w:r w:rsidRPr="00D41B4F">
        <w:rPr>
          <w:lang w:val="fr-MA"/>
        </w:rPr>
        <w:t xml:space="preserve">Projet de Détection d'Objets avec YOLO et </w:t>
      </w:r>
      <w:proofErr w:type="spellStart"/>
      <w:r w:rsidRPr="00D41B4F">
        <w:rPr>
          <w:lang w:val="fr-MA"/>
        </w:rPr>
        <w:t>OpenCV</w:t>
      </w:r>
      <w:proofErr w:type="spellEnd"/>
    </w:p>
    <w:p w14:paraId="7B355036" w14:textId="77777777" w:rsidR="00433BE5" w:rsidRPr="00D41B4F" w:rsidRDefault="00000000">
      <w:pPr>
        <w:pStyle w:val="Heading1"/>
        <w:rPr>
          <w:lang w:val="fr-MA"/>
        </w:rPr>
      </w:pPr>
      <w:r w:rsidRPr="00D41B4F">
        <w:rPr>
          <w:lang w:val="fr-MA"/>
        </w:rPr>
        <w:t>Introduction</w:t>
      </w:r>
    </w:p>
    <w:p w14:paraId="475326C5" w14:textId="77777777" w:rsidR="00433BE5" w:rsidRPr="00D41B4F" w:rsidRDefault="00000000">
      <w:pPr>
        <w:rPr>
          <w:lang w:val="fr-MA"/>
        </w:rPr>
      </w:pPr>
      <w:r w:rsidRPr="00D41B4F">
        <w:rPr>
          <w:lang w:val="fr-MA"/>
        </w:rPr>
        <w:br/>
        <w:t>La détection d'objets est une technique clé dans le domaine de la vision par ordinateur, qui consiste à localiser et identifier des objets spécifiques dans une image ou une vidéo.</w:t>
      </w:r>
      <w:r w:rsidRPr="00D41B4F">
        <w:rPr>
          <w:lang w:val="fr-MA"/>
        </w:rPr>
        <w:br/>
        <w:t xml:space="preserve">Les progrès dans les modèles d'apprentissage automatique et de vision par ordinateur, tels que YOLO (You </w:t>
      </w:r>
      <w:proofErr w:type="spellStart"/>
      <w:r w:rsidRPr="00D41B4F">
        <w:rPr>
          <w:lang w:val="fr-MA"/>
        </w:rPr>
        <w:t>Only</w:t>
      </w:r>
      <w:proofErr w:type="spellEnd"/>
      <w:r w:rsidRPr="00D41B4F">
        <w:rPr>
          <w:lang w:val="fr-MA"/>
        </w:rPr>
        <w:t xml:space="preserve"> Look Once), permettent désormais de réaliser cette tâche avec une grande précision et en temps réel.</w:t>
      </w:r>
      <w:r w:rsidRPr="00D41B4F">
        <w:rPr>
          <w:lang w:val="fr-MA"/>
        </w:rPr>
        <w:br/>
        <w:t>Dans ce projet, nous avons utilisé YOLOv8, l'une des dernières versions de ce modèle, pour détecter des objets dans des vidéos capturées en temps réel ou enregistrées.</w:t>
      </w:r>
      <w:r w:rsidRPr="00D41B4F">
        <w:rPr>
          <w:lang w:val="fr-MA"/>
        </w:rPr>
        <w:br/>
        <w:t xml:space="preserve">Nous avons intégré ce modèle avec </w:t>
      </w:r>
      <w:proofErr w:type="spellStart"/>
      <w:r w:rsidRPr="00D41B4F">
        <w:rPr>
          <w:lang w:val="fr-MA"/>
        </w:rPr>
        <w:t>OpenCV</w:t>
      </w:r>
      <w:proofErr w:type="spellEnd"/>
      <w:r w:rsidRPr="00D41B4F">
        <w:rPr>
          <w:lang w:val="fr-MA"/>
        </w:rPr>
        <w:t xml:space="preserve"> pour gérer le traitement des images et l'affichage des résultats.</w:t>
      </w:r>
      <w:r w:rsidRPr="00D41B4F">
        <w:rPr>
          <w:lang w:val="fr-MA"/>
        </w:rPr>
        <w:br/>
      </w:r>
    </w:p>
    <w:p w14:paraId="5C0336D8" w14:textId="77777777" w:rsidR="00433BE5" w:rsidRPr="00D41B4F" w:rsidRDefault="00000000">
      <w:pPr>
        <w:pStyle w:val="Heading1"/>
        <w:rPr>
          <w:lang w:val="fr-MA"/>
        </w:rPr>
      </w:pPr>
      <w:r w:rsidRPr="00D41B4F">
        <w:rPr>
          <w:lang w:val="fr-MA"/>
        </w:rPr>
        <w:t>Objectif du Projet</w:t>
      </w:r>
    </w:p>
    <w:p w14:paraId="025BF02A" w14:textId="77777777" w:rsidR="00433BE5" w:rsidRPr="00D41B4F" w:rsidRDefault="00000000">
      <w:pPr>
        <w:rPr>
          <w:lang w:val="fr-MA"/>
        </w:rPr>
      </w:pPr>
      <w:r w:rsidRPr="00D41B4F">
        <w:rPr>
          <w:lang w:val="fr-MA"/>
        </w:rPr>
        <w:br/>
        <w:t>L'objectif de ce projet est de développer une application capable de détecter et d'annoter des objets dans une vidéo en temps réel ou à partir d'une vidéo enregistrée.</w:t>
      </w:r>
      <w:r w:rsidRPr="00D41B4F">
        <w:rPr>
          <w:lang w:val="fr-MA"/>
        </w:rPr>
        <w:br/>
        <w:t>L'application doit être capable de traiter les images, d'identifier les objets présents, et de dessiner des boîtes de délimitation autour de chaque objet détecté avec un label correspondant à sa classe et à son niveau de confiance.</w:t>
      </w:r>
      <w:r w:rsidRPr="00D41B4F">
        <w:rPr>
          <w:lang w:val="fr-MA"/>
        </w:rPr>
        <w:br/>
        <w:t>En outre, nous avons apporté des améliorations au projet de base pour optimiser l'affichage des résultats et améliorer l'expérience utilisateur.</w:t>
      </w:r>
      <w:r w:rsidRPr="00D41B4F">
        <w:rPr>
          <w:lang w:val="fr-MA"/>
        </w:rPr>
        <w:br/>
      </w:r>
    </w:p>
    <w:p w14:paraId="1C1919C2" w14:textId="77777777" w:rsidR="00433BE5" w:rsidRPr="00D41B4F" w:rsidRDefault="00000000">
      <w:pPr>
        <w:pStyle w:val="Heading1"/>
        <w:rPr>
          <w:lang w:val="fr-MA"/>
        </w:rPr>
      </w:pPr>
      <w:r w:rsidRPr="00D41B4F">
        <w:rPr>
          <w:lang w:val="fr-MA"/>
        </w:rPr>
        <w:t>Étapes du Projet</w:t>
      </w:r>
    </w:p>
    <w:p w14:paraId="09FDD830" w14:textId="77777777" w:rsidR="00433BE5" w:rsidRPr="00D41B4F" w:rsidRDefault="00000000">
      <w:pPr>
        <w:pStyle w:val="Heading2"/>
        <w:rPr>
          <w:lang w:val="fr-MA"/>
        </w:rPr>
      </w:pPr>
      <w:r w:rsidRPr="00D41B4F">
        <w:rPr>
          <w:lang w:val="fr-MA"/>
        </w:rPr>
        <w:t>1. Installation des Bibliothèques Nécessaires</w:t>
      </w:r>
    </w:p>
    <w:p w14:paraId="6A5B5019" w14:textId="39EABA02" w:rsidR="00433BE5" w:rsidRPr="00D41B4F" w:rsidRDefault="00000000">
      <w:pPr>
        <w:rPr>
          <w:lang w:val="fr-MA"/>
        </w:rPr>
      </w:pPr>
      <w:r w:rsidRPr="00D41B4F">
        <w:rPr>
          <w:lang w:val="fr-MA"/>
        </w:rPr>
        <w:br/>
        <w:t xml:space="preserve">Le projet repose sur deux bibliothèques principales : </w:t>
      </w:r>
      <w:proofErr w:type="spellStart"/>
      <w:r w:rsidRPr="00D41B4F">
        <w:rPr>
          <w:lang w:val="fr-MA"/>
        </w:rPr>
        <w:t>OpenCV</w:t>
      </w:r>
      <w:proofErr w:type="spellEnd"/>
      <w:r w:rsidRPr="00D41B4F">
        <w:rPr>
          <w:lang w:val="fr-MA"/>
        </w:rPr>
        <w:t xml:space="preserve"> et </w:t>
      </w:r>
      <w:proofErr w:type="spellStart"/>
      <w:r w:rsidRPr="00D41B4F">
        <w:rPr>
          <w:lang w:val="fr-MA"/>
        </w:rPr>
        <w:t>Ultralytics</w:t>
      </w:r>
      <w:proofErr w:type="spellEnd"/>
      <w:r w:rsidRPr="00D41B4F">
        <w:rPr>
          <w:lang w:val="fr-MA"/>
        </w:rPr>
        <w:t xml:space="preserve"> (qui contient YOLO). </w:t>
      </w:r>
      <w:proofErr w:type="spellStart"/>
      <w:r w:rsidRPr="00D41B4F">
        <w:rPr>
          <w:lang w:val="fr-MA"/>
        </w:rPr>
        <w:t>OpenCV</w:t>
      </w:r>
      <w:proofErr w:type="spellEnd"/>
      <w:r w:rsidRPr="00D41B4F">
        <w:rPr>
          <w:lang w:val="fr-MA"/>
        </w:rPr>
        <w:t xml:space="preserve"> est utilisé pour manipuler les images et vidéos, tandis que la bibliothèque </w:t>
      </w:r>
      <w:proofErr w:type="spellStart"/>
      <w:r w:rsidRPr="00D41B4F">
        <w:rPr>
          <w:lang w:val="fr-MA"/>
        </w:rPr>
        <w:t>Ultralytics</w:t>
      </w:r>
      <w:proofErr w:type="spellEnd"/>
      <w:r w:rsidRPr="00D41B4F">
        <w:rPr>
          <w:lang w:val="fr-MA"/>
        </w:rPr>
        <w:t xml:space="preserve"> permet de charger et d'utiliser le modèle YOLO.</w:t>
      </w:r>
      <w:r w:rsidRPr="00D41B4F">
        <w:rPr>
          <w:lang w:val="fr-MA"/>
        </w:rPr>
        <w:br/>
      </w:r>
      <w:r w:rsidRPr="00D41B4F">
        <w:rPr>
          <w:lang w:val="fr-MA"/>
        </w:rPr>
        <w:br/>
        <w:t xml:space="preserve">Les bibliothèques peuvent être installées via </w:t>
      </w:r>
      <w:proofErr w:type="spellStart"/>
      <w:r w:rsidRPr="00D41B4F">
        <w:rPr>
          <w:lang w:val="fr-MA"/>
        </w:rPr>
        <w:t>pip</w:t>
      </w:r>
      <w:proofErr w:type="spellEnd"/>
      <w:r w:rsidRPr="00D41B4F">
        <w:rPr>
          <w:lang w:val="fr-MA"/>
        </w:rPr>
        <w:t xml:space="preserve"> avec les commandes suivantes :</w:t>
      </w:r>
      <w:r w:rsidRPr="00D41B4F">
        <w:rPr>
          <w:lang w:val="fr-MA"/>
        </w:rPr>
        <w:br/>
      </w:r>
      <w:proofErr w:type="spellStart"/>
      <w:r w:rsidRPr="00D41B4F">
        <w:rPr>
          <w:lang w:val="fr-MA"/>
        </w:rPr>
        <w:t>bash</w:t>
      </w:r>
      <w:proofErr w:type="spellEnd"/>
      <w:r w:rsidRPr="00D41B4F">
        <w:rPr>
          <w:lang w:val="fr-MA"/>
        </w:rPr>
        <w:br/>
      </w:r>
      <w:proofErr w:type="spellStart"/>
      <w:r w:rsidRPr="00D41B4F">
        <w:rPr>
          <w:lang w:val="fr-MA"/>
        </w:rPr>
        <w:t>pip</w:t>
      </w:r>
      <w:proofErr w:type="spellEnd"/>
      <w:r w:rsidRPr="00D41B4F">
        <w:rPr>
          <w:lang w:val="fr-MA"/>
        </w:rPr>
        <w:t xml:space="preserve"> </w:t>
      </w:r>
      <w:proofErr w:type="spellStart"/>
      <w:r w:rsidRPr="00D41B4F">
        <w:rPr>
          <w:lang w:val="fr-MA"/>
        </w:rPr>
        <w:t>install</w:t>
      </w:r>
      <w:proofErr w:type="spellEnd"/>
      <w:r w:rsidRPr="00D41B4F">
        <w:rPr>
          <w:lang w:val="fr-MA"/>
        </w:rPr>
        <w:t xml:space="preserve"> </w:t>
      </w:r>
      <w:proofErr w:type="spellStart"/>
      <w:r w:rsidRPr="00D41B4F">
        <w:rPr>
          <w:lang w:val="fr-MA"/>
        </w:rPr>
        <w:t>opencv</w:t>
      </w:r>
      <w:proofErr w:type="spellEnd"/>
      <w:r w:rsidRPr="00D41B4F">
        <w:rPr>
          <w:lang w:val="fr-MA"/>
        </w:rPr>
        <w:t>-python</w:t>
      </w:r>
      <w:r w:rsidRPr="00D41B4F">
        <w:rPr>
          <w:lang w:val="fr-MA"/>
        </w:rPr>
        <w:br/>
      </w:r>
      <w:proofErr w:type="spellStart"/>
      <w:r w:rsidRPr="00D41B4F">
        <w:rPr>
          <w:lang w:val="fr-MA"/>
        </w:rPr>
        <w:lastRenderedPageBreak/>
        <w:t>pip</w:t>
      </w:r>
      <w:proofErr w:type="spellEnd"/>
      <w:r w:rsidRPr="00D41B4F">
        <w:rPr>
          <w:lang w:val="fr-MA"/>
        </w:rPr>
        <w:t xml:space="preserve"> </w:t>
      </w:r>
      <w:proofErr w:type="spellStart"/>
      <w:r w:rsidRPr="00D41B4F">
        <w:rPr>
          <w:lang w:val="fr-MA"/>
        </w:rPr>
        <w:t>install</w:t>
      </w:r>
      <w:proofErr w:type="spellEnd"/>
      <w:r w:rsidRPr="00D41B4F">
        <w:rPr>
          <w:lang w:val="fr-MA"/>
        </w:rPr>
        <w:t xml:space="preserve"> </w:t>
      </w:r>
      <w:proofErr w:type="spellStart"/>
      <w:r w:rsidRPr="00D41B4F">
        <w:rPr>
          <w:lang w:val="fr-MA"/>
        </w:rPr>
        <w:t>ultralytics</w:t>
      </w:r>
      <w:proofErr w:type="spellEnd"/>
      <w:r w:rsidRPr="00D41B4F">
        <w:rPr>
          <w:lang w:val="fr-MA"/>
        </w:rPr>
        <w:br/>
      </w:r>
      <w:r w:rsidRPr="00D41B4F">
        <w:rPr>
          <w:lang w:val="fr-MA"/>
        </w:rPr>
        <w:br/>
        <w:t>Après l'installation, nous créons un fichier Python (main.py) et nous téléchargeons les vidéos à utiliser pour les tests.</w:t>
      </w:r>
      <w:r w:rsidRPr="00D41B4F">
        <w:rPr>
          <w:lang w:val="fr-MA"/>
        </w:rPr>
        <w:br/>
      </w:r>
    </w:p>
    <w:p w14:paraId="4C1CC4CB" w14:textId="77777777" w:rsidR="00433BE5" w:rsidRPr="00D41B4F" w:rsidRDefault="00000000">
      <w:pPr>
        <w:pStyle w:val="Heading2"/>
        <w:rPr>
          <w:lang w:val="fr-MA"/>
        </w:rPr>
      </w:pPr>
      <w:r w:rsidRPr="00D41B4F">
        <w:rPr>
          <w:lang w:val="fr-MA"/>
        </w:rPr>
        <w:t>2. Chargement du Modèle YOLO</w:t>
      </w:r>
    </w:p>
    <w:p w14:paraId="06B6874D" w14:textId="13FB26B4" w:rsidR="00433BE5" w:rsidRPr="00D41B4F" w:rsidRDefault="00000000">
      <w:pPr>
        <w:rPr>
          <w:lang w:val="fr-MA"/>
        </w:rPr>
      </w:pPr>
      <w:r w:rsidRPr="00D41B4F">
        <w:rPr>
          <w:lang w:val="fr-MA"/>
        </w:rPr>
        <w:br/>
        <w:t xml:space="preserve">Le modèle YOLO que nous utilisons est YOLOv8, qui est une version plus récente du modèle, offrant une meilleure précision tout en étant efficace en termes de vitesse. </w:t>
      </w:r>
      <w:r w:rsidRPr="00D41B4F">
        <w:rPr>
          <w:lang w:val="fr-MA"/>
        </w:rPr>
        <w:br/>
        <w:t>Nous utilisons les poids pré-entraînés contenus dans le fichier yolov8s.pt qui sont téléchargés automatiquement lors de l'exécution du programme.</w:t>
      </w:r>
      <w:r w:rsidRPr="00D41B4F">
        <w:rPr>
          <w:lang w:val="fr-MA"/>
        </w:rPr>
        <w:br/>
      </w:r>
      <w:r w:rsidRPr="00D41B4F">
        <w:rPr>
          <w:lang w:val="fr-MA"/>
        </w:rPr>
        <w:br/>
        <w:t>python</w:t>
      </w:r>
      <w:r w:rsidRPr="00D41B4F">
        <w:rPr>
          <w:lang w:val="fr-MA"/>
        </w:rPr>
        <w:br/>
      </w:r>
      <w:proofErr w:type="spellStart"/>
      <w:r w:rsidRPr="00D41B4F">
        <w:rPr>
          <w:lang w:val="fr-MA"/>
        </w:rPr>
        <w:t>yolo</w:t>
      </w:r>
      <w:proofErr w:type="spellEnd"/>
      <w:r w:rsidRPr="00D41B4F">
        <w:rPr>
          <w:lang w:val="fr-MA"/>
        </w:rPr>
        <w:t xml:space="preserve"> = YOLO('yolov8s.pt')</w:t>
      </w:r>
      <w:r w:rsidRPr="00D41B4F">
        <w:rPr>
          <w:lang w:val="fr-MA"/>
        </w:rPr>
        <w:br/>
      </w:r>
      <w:r w:rsidRPr="00D41B4F">
        <w:rPr>
          <w:lang w:val="fr-MA"/>
        </w:rPr>
        <w:br/>
        <w:t xml:space="preserve">Ce modèle est conçu pour détecter des objets parmi 80 classes différentes, comme les </w:t>
      </w:r>
      <w:proofErr w:type="gramStart"/>
      <w:r w:rsidRPr="00D41B4F">
        <w:rPr>
          <w:lang w:val="fr-MA"/>
        </w:rPr>
        <w:t>personnes</w:t>
      </w:r>
      <w:proofErr w:type="gramEnd"/>
      <w:r w:rsidRPr="00D41B4F">
        <w:rPr>
          <w:lang w:val="fr-MA"/>
        </w:rPr>
        <w:t>, les voitures, les camions, etc.</w:t>
      </w:r>
      <w:r w:rsidRPr="00D41B4F">
        <w:rPr>
          <w:lang w:val="fr-MA"/>
        </w:rPr>
        <w:br/>
        <w:t>Le modèle est particulièrement efficace pour les tâches de détection en temps réel.</w:t>
      </w:r>
      <w:r w:rsidRPr="00D41B4F">
        <w:rPr>
          <w:lang w:val="fr-MA"/>
        </w:rPr>
        <w:br/>
      </w:r>
    </w:p>
    <w:p w14:paraId="23714980" w14:textId="77777777" w:rsidR="00433BE5" w:rsidRPr="00D41B4F" w:rsidRDefault="00000000">
      <w:pPr>
        <w:pStyle w:val="Heading2"/>
        <w:rPr>
          <w:lang w:val="fr-MA"/>
        </w:rPr>
      </w:pPr>
      <w:r w:rsidRPr="00D41B4F">
        <w:rPr>
          <w:lang w:val="fr-MA"/>
        </w:rPr>
        <w:t>3. Choix de la Source Vidéo</w:t>
      </w:r>
    </w:p>
    <w:p w14:paraId="4C1D73A3" w14:textId="36043310" w:rsidR="00433BE5" w:rsidRPr="00D41B4F" w:rsidRDefault="00000000">
      <w:pPr>
        <w:rPr>
          <w:lang w:val="fr-MA"/>
        </w:rPr>
      </w:pPr>
      <w:r w:rsidRPr="00D41B4F">
        <w:rPr>
          <w:lang w:val="fr-MA"/>
        </w:rPr>
        <w:br/>
        <w:t>L'un des principaux défis de ce projet est de permettre à l'utilisateur de choisir entre l'utilisation de la caméra de son ordinateur pour une détection en temps réel, ou l'utilisation d'une vidéo enregistrée.</w:t>
      </w:r>
      <w:r w:rsidRPr="00D41B4F">
        <w:rPr>
          <w:lang w:val="fr-MA"/>
        </w:rPr>
        <w:br/>
        <w:t>Le code ci-dessous montre comment nous avons implémenté cette fonctionnalité :</w:t>
      </w:r>
      <w:r w:rsidRPr="00D41B4F">
        <w:rPr>
          <w:lang w:val="fr-MA"/>
        </w:rPr>
        <w:br/>
      </w:r>
      <w:r w:rsidRPr="00D41B4F">
        <w:rPr>
          <w:lang w:val="fr-MA"/>
        </w:rPr>
        <w:br/>
        <w:t>python</w:t>
      </w:r>
      <w:r w:rsidRPr="00D41B4F">
        <w:rPr>
          <w:lang w:val="fr-MA"/>
        </w:rPr>
        <w:br/>
      </w:r>
      <w:proofErr w:type="spellStart"/>
      <w:r w:rsidRPr="00D41B4F">
        <w:rPr>
          <w:lang w:val="fr-MA"/>
        </w:rPr>
        <w:t>use_camera</w:t>
      </w:r>
      <w:proofErr w:type="spellEnd"/>
      <w:r w:rsidRPr="00D41B4F">
        <w:rPr>
          <w:lang w:val="fr-MA"/>
        </w:rPr>
        <w:t xml:space="preserve"> = False  # Choisir </w:t>
      </w:r>
      <w:proofErr w:type="spellStart"/>
      <w:r w:rsidRPr="00D41B4F">
        <w:rPr>
          <w:lang w:val="fr-MA"/>
        </w:rPr>
        <w:t>True</w:t>
      </w:r>
      <w:proofErr w:type="spellEnd"/>
      <w:r w:rsidRPr="00D41B4F">
        <w:rPr>
          <w:lang w:val="fr-MA"/>
        </w:rPr>
        <w:t xml:space="preserve"> pour la caméra, False pour une vidéo</w:t>
      </w:r>
      <w:r w:rsidRPr="00D41B4F">
        <w:rPr>
          <w:lang w:val="fr-MA"/>
        </w:rPr>
        <w:br/>
      </w:r>
      <w:proofErr w:type="spellStart"/>
      <w:r w:rsidRPr="00D41B4F">
        <w:rPr>
          <w:lang w:val="fr-MA"/>
        </w:rPr>
        <w:t>video_path</w:t>
      </w:r>
      <w:proofErr w:type="spellEnd"/>
      <w:r w:rsidRPr="00D41B4F">
        <w:rPr>
          <w:lang w:val="fr-MA"/>
        </w:rPr>
        <w:t xml:space="preserve"> = 'path_to_your_video.mp4'  # Chemin vers la vidéo</w:t>
      </w:r>
      <w:r w:rsidRPr="00D41B4F">
        <w:rPr>
          <w:lang w:val="fr-MA"/>
        </w:rPr>
        <w:br/>
        <w:t xml:space="preserve">if </w:t>
      </w:r>
      <w:proofErr w:type="spellStart"/>
      <w:r w:rsidRPr="00D41B4F">
        <w:rPr>
          <w:lang w:val="fr-MA"/>
        </w:rPr>
        <w:t>use_camera</w:t>
      </w:r>
      <w:proofErr w:type="spellEnd"/>
      <w:r w:rsidRPr="00D41B4F">
        <w:rPr>
          <w:lang w:val="fr-MA"/>
        </w:rPr>
        <w:t>:</w:t>
      </w:r>
      <w:r w:rsidRPr="00D41B4F">
        <w:rPr>
          <w:lang w:val="fr-MA"/>
        </w:rPr>
        <w:br/>
        <w:t xml:space="preserve">    </w:t>
      </w:r>
      <w:proofErr w:type="spellStart"/>
      <w:r w:rsidRPr="00D41B4F">
        <w:rPr>
          <w:lang w:val="fr-MA"/>
        </w:rPr>
        <w:t>videoCap</w:t>
      </w:r>
      <w:proofErr w:type="spellEnd"/>
      <w:r w:rsidRPr="00D41B4F">
        <w:rPr>
          <w:lang w:val="fr-MA"/>
        </w:rPr>
        <w:t xml:space="preserve"> = cv2.VideoCapture(0)</w:t>
      </w:r>
      <w:r w:rsidRPr="00D41B4F">
        <w:rPr>
          <w:lang w:val="fr-MA"/>
        </w:rPr>
        <w:br/>
      </w:r>
      <w:proofErr w:type="spellStart"/>
      <w:r w:rsidRPr="00D41B4F">
        <w:rPr>
          <w:lang w:val="fr-MA"/>
        </w:rPr>
        <w:t>else</w:t>
      </w:r>
      <w:proofErr w:type="spellEnd"/>
      <w:r w:rsidRPr="00D41B4F">
        <w:rPr>
          <w:lang w:val="fr-MA"/>
        </w:rPr>
        <w:t>:</w:t>
      </w:r>
      <w:r w:rsidRPr="00D41B4F">
        <w:rPr>
          <w:lang w:val="fr-MA"/>
        </w:rPr>
        <w:br/>
        <w:t xml:space="preserve">    </w:t>
      </w:r>
      <w:proofErr w:type="spellStart"/>
      <w:r w:rsidRPr="00D41B4F">
        <w:rPr>
          <w:lang w:val="fr-MA"/>
        </w:rPr>
        <w:t>videoCap</w:t>
      </w:r>
      <w:proofErr w:type="spellEnd"/>
      <w:r w:rsidRPr="00D41B4F">
        <w:rPr>
          <w:lang w:val="fr-MA"/>
        </w:rPr>
        <w:t xml:space="preserve"> = cv2.VideoCapture(</w:t>
      </w:r>
      <w:proofErr w:type="spellStart"/>
      <w:r w:rsidRPr="00D41B4F">
        <w:rPr>
          <w:lang w:val="fr-MA"/>
        </w:rPr>
        <w:t>video_path</w:t>
      </w:r>
      <w:proofErr w:type="spellEnd"/>
      <w:r w:rsidRPr="00D41B4F">
        <w:rPr>
          <w:lang w:val="fr-MA"/>
        </w:rPr>
        <w:t>)</w:t>
      </w:r>
      <w:r w:rsidRPr="00D41B4F">
        <w:rPr>
          <w:lang w:val="fr-MA"/>
        </w:rPr>
        <w:br/>
      </w:r>
      <w:r w:rsidRPr="00D41B4F">
        <w:rPr>
          <w:lang w:val="fr-MA"/>
        </w:rPr>
        <w:br/>
        <w:t>En fonction de l'option choisie, le programme capture soit des images de la caméra, soit des images provenant d'une vidéo préenregistrée.</w:t>
      </w:r>
      <w:r w:rsidRPr="00D41B4F">
        <w:rPr>
          <w:lang w:val="fr-MA"/>
        </w:rPr>
        <w:br/>
      </w:r>
    </w:p>
    <w:p w14:paraId="20EA20A3" w14:textId="77777777" w:rsidR="00433BE5" w:rsidRPr="00D41B4F" w:rsidRDefault="00000000">
      <w:pPr>
        <w:pStyle w:val="Heading2"/>
        <w:rPr>
          <w:lang w:val="fr-MA"/>
        </w:rPr>
      </w:pPr>
      <w:r w:rsidRPr="00D41B4F">
        <w:rPr>
          <w:lang w:val="fr-MA"/>
        </w:rPr>
        <w:t>4. Redimensionnement et Traitement des Images</w:t>
      </w:r>
    </w:p>
    <w:p w14:paraId="50F2E0AF" w14:textId="54F3D020" w:rsidR="00433BE5" w:rsidRPr="00D41B4F" w:rsidRDefault="00000000">
      <w:pPr>
        <w:rPr>
          <w:lang w:val="fr-MA"/>
        </w:rPr>
      </w:pPr>
      <w:r w:rsidRPr="00D41B4F">
        <w:rPr>
          <w:lang w:val="fr-MA"/>
        </w:rPr>
        <w:br/>
        <w:t xml:space="preserve">Une fois que la source vidéo est choisie, chaque image est extraite et redimensionnée pour être mieux affichée à l'utilisateur. Cela garantit que l'image n'est ni trop grande ni trop </w:t>
      </w:r>
      <w:r w:rsidRPr="00D41B4F">
        <w:rPr>
          <w:lang w:val="fr-MA"/>
        </w:rPr>
        <w:lastRenderedPageBreak/>
        <w:t>petite pour la fenêtre d'affichage.</w:t>
      </w:r>
      <w:r w:rsidRPr="00D41B4F">
        <w:rPr>
          <w:lang w:val="fr-MA"/>
        </w:rPr>
        <w:br/>
        <w:t>Nous avons utilisé la fonction cv2.resize() pour ajuster la taille des images comme suit :</w:t>
      </w:r>
      <w:r w:rsidRPr="00D41B4F">
        <w:rPr>
          <w:lang w:val="fr-MA"/>
        </w:rPr>
        <w:br/>
        <w:t>python</w:t>
      </w:r>
      <w:r w:rsidRPr="00D41B4F">
        <w:rPr>
          <w:lang w:val="fr-MA"/>
        </w:rPr>
        <w:br/>
        <w:t>frame = cv2.resize(frame, (800, 600))</w:t>
      </w:r>
      <w:r w:rsidRPr="00D41B4F">
        <w:rPr>
          <w:lang w:val="fr-MA"/>
        </w:rPr>
        <w:br/>
      </w:r>
      <w:r w:rsidRPr="00D41B4F">
        <w:rPr>
          <w:lang w:val="fr-MA"/>
        </w:rPr>
        <w:br/>
        <w:t>Cela permet un meilleur contrôle de l'affichage et une expérience utilisateur plus agréable.</w:t>
      </w:r>
      <w:r w:rsidRPr="00D41B4F">
        <w:rPr>
          <w:lang w:val="fr-MA"/>
        </w:rPr>
        <w:br/>
      </w:r>
    </w:p>
    <w:p w14:paraId="10A280C1" w14:textId="77777777" w:rsidR="00433BE5" w:rsidRPr="00D41B4F" w:rsidRDefault="00000000">
      <w:pPr>
        <w:pStyle w:val="Heading2"/>
        <w:rPr>
          <w:lang w:val="fr-MA"/>
        </w:rPr>
      </w:pPr>
      <w:r w:rsidRPr="00D41B4F">
        <w:rPr>
          <w:lang w:val="fr-MA"/>
        </w:rPr>
        <w:t>5. Fonction de Détection d'Objets</w:t>
      </w:r>
    </w:p>
    <w:p w14:paraId="45322429" w14:textId="319F4DEC" w:rsidR="00433BE5" w:rsidRPr="00D41B4F" w:rsidRDefault="00000000">
      <w:pPr>
        <w:rPr>
          <w:lang w:val="fr-MA"/>
        </w:rPr>
      </w:pPr>
      <w:r w:rsidRPr="00D41B4F">
        <w:rPr>
          <w:lang w:val="fr-MA"/>
        </w:rPr>
        <w:br/>
        <w:t>Pour chaque image extraite de la vidéo, nous appliquons YOLO pour détecter les objets. YOLO traite l'image en une seule passe, ce qui le rend très rapide pour la détection en temps réel.</w:t>
      </w:r>
      <w:r w:rsidRPr="00D41B4F">
        <w:rPr>
          <w:lang w:val="fr-MA"/>
        </w:rPr>
        <w:br/>
        <w:t>Le modèle renvoie les coordonnées des boîtes englobantes (</w:t>
      </w:r>
      <w:proofErr w:type="spellStart"/>
      <w:r w:rsidRPr="00D41B4F">
        <w:rPr>
          <w:lang w:val="fr-MA"/>
        </w:rPr>
        <w:t>bounding</w:t>
      </w:r>
      <w:proofErr w:type="spellEnd"/>
      <w:r w:rsidRPr="00D41B4F">
        <w:rPr>
          <w:lang w:val="fr-MA"/>
        </w:rPr>
        <w:t xml:space="preserve"> boxes) ainsi que les classes des objets détectés et leur niveau de confiance.</w:t>
      </w:r>
      <w:r w:rsidRPr="00D41B4F">
        <w:rPr>
          <w:lang w:val="fr-MA"/>
        </w:rPr>
        <w:br/>
        <w:t>Nous avons utilisé un seuil de confiance de 40% pour décider si un objet devait être annoté ou non :</w:t>
      </w:r>
      <w:r w:rsidRPr="00D41B4F">
        <w:rPr>
          <w:lang w:val="fr-MA"/>
        </w:rPr>
        <w:br/>
        <w:t>python</w:t>
      </w:r>
      <w:r w:rsidRPr="00D41B4F">
        <w:rPr>
          <w:lang w:val="fr-MA"/>
        </w:rPr>
        <w:br/>
        <w:t xml:space="preserve">if </w:t>
      </w:r>
      <w:proofErr w:type="spellStart"/>
      <w:r w:rsidRPr="00D41B4F">
        <w:rPr>
          <w:lang w:val="fr-MA"/>
        </w:rPr>
        <w:t>box.conf</w:t>
      </w:r>
      <w:proofErr w:type="spellEnd"/>
      <w:r w:rsidRPr="00D41B4F">
        <w:rPr>
          <w:lang w:val="fr-MA"/>
        </w:rPr>
        <w:t>[0] &gt; 0.4:</w:t>
      </w:r>
      <w:r w:rsidRPr="00D41B4F">
        <w:rPr>
          <w:lang w:val="fr-MA"/>
        </w:rPr>
        <w:br/>
        <w:t xml:space="preserve">    # Annoter l'objet</w:t>
      </w:r>
      <w:r w:rsidRPr="00D41B4F">
        <w:rPr>
          <w:lang w:val="fr-MA"/>
        </w:rPr>
        <w:br/>
      </w:r>
      <w:r w:rsidRPr="00D41B4F">
        <w:rPr>
          <w:lang w:val="fr-MA"/>
        </w:rPr>
        <w:br/>
        <w:t>Cette partie du code permet de s'assurer que seuls les objets détectés avec une confiance suffisante sont annotés.</w:t>
      </w:r>
      <w:r w:rsidRPr="00D41B4F">
        <w:rPr>
          <w:lang w:val="fr-MA"/>
        </w:rPr>
        <w:br/>
      </w:r>
    </w:p>
    <w:p w14:paraId="2FA20DA4" w14:textId="77777777" w:rsidR="00433BE5" w:rsidRPr="00D41B4F" w:rsidRDefault="00000000">
      <w:pPr>
        <w:pStyle w:val="Heading2"/>
        <w:rPr>
          <w:lang w:val="fr-MA"/>
        </w:rPr>
      </w:pPr>
      <w:r w:rsidRPr="00D41B4F">
        <w:rPr>
          <w:lang w:val="fr-MA"/>
        </w:rPr>
        <w:t>6. Gestion des Couleurs pour les Boîtes</w:t>
      </w:r>
    </w:p>
    <w:p w14:paraId="76F210C3" w14:textId="759345D9" w:rsidR="00433BE5" w:rsidRPr="00D41B4F" w:rsidRDefault="00000000">
      <w:pPr>
        <w:rPr>
          <w:lang w:val="fr-MA"/>
        </w:rPr>
      </w:pPr>
      <w:r w:rsidRPr="00D41B4F">
        <w:rPr>
          <w:lang w:val="fr-MA"/>
        </w:rPr>
        <w:br/>
        <w:t>Pour rendre le projet plus visuellement attractif, nous avons implémenté une fonction permettant d'assigner une couleur différente à chaque classe d'objet.</w:t>
      </w:r>
      <w:r w:rsidRPr="00D41B4F">
        <w:rPr>
          <w:lang w:val="fr-MA"/>
        </w:rPr>
        <w:br/>
        <w:t xml:space="preserve">La fonction </w:t>
      </w:r>
      <w:proofErr w:type="spellStart"/>
      <w:r w:rsidRPr="00D41B4F">
        <w:rPr>
          <w:lang w:val="fr-MA"/>
        </w:rPr>
        <w:t>getColours</w:t>
      </w:r>
      <w:proofErr w:type="spellEnd"/>
      <w:r w:rsidRPr="00D41B4F">
        <w:rPr>
          <w:lang w:val="fr-MA"/>
        </w:rPr>
        <w:t>() génère des couleurs en se basant sur les indices des classes des objets, en ajoutant des variations pour chaque classe :</w:t>
      </w:r>
      <w:r w:rsidRPr="00D41B4F">
        <w:rPr>
          <w:lang w:val="fr-MA"/>
        </w:rPr>
        <w:br/>
        <w:t>python</w:t>
      </w:r>
      <w:r w:rsidRPr="00D41B4F">
        <w:rPr>
          <w:lang w:val="fr-MA"/>
        </w:rPr>
        <w:br/>
      </w:r>
      <w:proofErr w:type="spellStart"/>
      <w:r w:rsidRPr="00D41B4F">
        <w:rPr>
          <w:lang w:val="fr-MA"/>
        </w:rPr>
        <w:t>def</w:t>
      </w:r>
      <w:proofErr w:type="spellEnd"/>
      <w:r w:rsidRPr="00D41B4F">
        <w:rPr>
          <w:lang w:val="fr-MA"/>
        </w:rPr>
        <w:t xml:space="preserve"> </w:t>
      </w:r>
      <w:proofErr w:type="spellStart"/>
      <w:r w:rsidRPr="00D41B4F">
        <w:rPr>
          <w:lang w:val="fr-MA"/>
        </w:rPr>
        <w:t>getColours</w:t>
      </w:r>
      <w:proofErr w:type="spellEnd"/>
      <w:r w:rsidRPr="00D41B4F">
        <w:rPr>
          <w:lang w:val="fr-MA"/>
        </w:rPr>
        <w:t>(</w:t>
      </w:r>
      <w:proofErr w:type="spellStart"/>
      <w:r w:rsidRPr="00D41B4F">
        <w:rPr>
          <w:lang w:val="fr-MA"/>
        </w:rPr>
        <w:t>cls_num</w:t>
      </w:r>
      <w:proofErr w:type="spellEnd"/>
      <w:r w:rsidRPr="00D41B4F">
        <w:rPr>
          <w:lang w:val="fr-MA"/>
        </w:rPr>
        <w:t>):</w:t>
      </w:r>
      <w:r w:rsidRPr="00D41B4F">
        <w:rPr>
          <w:lang w:val="fr-MA"/>
        </w:rPr>
        <w:br/>
        <w:t xml:space="preserve">    </w:t>
      </w:r>
      <w:proofErr w:type="spellStart"/>
      <w:r w:rsidRPr="00D41B4F">
        <w:rPr>
          <w:lang w:val="fr-MA"/>
        </w:rPr>
        <w:t>base_colors</w:t>
      </w:r>
      <w:proofErr w:type="spellEnd"/>
      <w:r w:rsidRPr="00D41B4F">
        <w:rPr>
          <w:lang w:val="fr-MA"/>
        </w:rPr>
        <w:t xml:space="preserve"> = [(255, 0, 0), (0, 255, 0), (0, 0, 255)]</w:t>
      </w:r>
      <w:r w:rsidRPr="00D41B4F">
        <w:rPr>
          <w:lang w:val="fr-MA"/>
        </w:rPr>
        <w:br/>
        <w:t xml:space="preserve">    </w:t>
      </w:r>
      <w:proofErr w:type="spellStart"/>
      <w:r w:rsidRPr="00D41B4F">
        <w:rPr>
          <w:lang w:val="fr-MA"/>
        </w:rPr>
        <w:t>color_index</w:t>
      </w:r>
      <w:proofErr w:type="spellEnd"/>
      <w:r w:rsidRPr="00D41B4F">
        <w:rPr>
          <w:lang w:val="fr-MA"/>
        </w:rPr>
        <w:t xml:space="preserve"> = </w:t>
      </w:r>
      <w:proofErr w:type="spellStart"/>
      <w:r w:rsidRPr="00D41B4F">
        <w:rPr>
          <w:lang w:val="fr-MA"/>
        </w:rPr>
        <w:t>cls_num</w:t>
      </w:r>
      <w:proofErr w:type="spellEnd"/>
      <w:r w:rsidRPr="00D41B4F">
        <w:rPr>
          <w:lang w:val="fr-MA"/>
        </w:rPr>
        <w:t xml:space="preserve"> % </w:t>
      </w:r>
      <w:proofErr w:type="spellStart"/>
      <w:r w:rsidRPr="00D41B4F">
        <w:rPr>
          <w:lang w:val="fr-MA"/>
        </w:rPr>
        <w:t>len</w:t>
      </w:r>
      <w:proofErr w:type="spellEnd"/>
      <w:r w:rsidRPr="00D41B4F">
        <w:rPr>
          <w:lang w:val="fr-MA"/>
        </w:rPr>
        <w:t>(</w:t>
      </w:r>
      <w:proofErr w:type="spellStart"/>
      <w:r w:rsidRPr="00D41B4F">
        <w:rPr>
          <w:lang w:val="fr-MA"/>
        </w:rPr>
        <w:t>base_colors</w:t>
      </w:r>
      <w:proofErr w:type="spellEnd"/>
      <w:r w:rsidRPr="00D41B4F">
        <w:rPr>
          <w:lang w:val="fr-MA"/>
        </w:rPr>
        <w:t>)</w:t>
      </w:r>
      <w:r w:rsidRPr="00D41B4F">
        <w:rPr>
          <w:lang w:val="fr-MA"/>
        </w:rPr>
        <w:br/>
        <w:t xml:space="preserve">    </w:t>
      </w:r>
      <w:proofErr w:type="spellStart"/>
      <w:r w:rsidRPr="00D41B4F">
        <w:rPr>
          <w:lang w:val="fr-MA"/>
        </w:rPr>
        <w:t>increments</w:t>
      </w:r>
      <w:proofErr w:type="spellEnd"/>
      <w:r w:rsidRPr="00D41B4F">
        <w:rPr>
          <w:lang w:val="fr-MA"/>
        </w:rPr>
        <w:t xml:space="preserve"> = [(1, -2, 1), (-2, 1, -1), (1, -1, 2)]</w:t>
      </w:r>
      <w:r w:rsidRPr="00D41B4F">
        <w:rPr>
          <w:lang w:val="fr-MA"/>
        </w:rPr>
        <w:br/>
        <w:t xml:space="preserve">    </w:t>
      </w:r>
      <w:proofErr w:type="spellStart"/>
      <w:r w:rsidRPr="00D41B4F">
        <w:rPr>
          <w:lang w:val="fr-MA"/>
        </w:rPr>
        <w:t>color</w:t>
      </w:r>
      <w:proofErr w:type="spellEnd"/>
      <w:r w:rsidRPr="00D41B4F">
        <w:rPr>
          <w:lang w:val="fr-MA"/>
        </w:rPr>
        <w:t xml:space="preserve"> = [</w:t>
      </w:r>
      <w:proofErr w:type="spellStart"/>
      <w:r w:rsidRPr="00D41B4F">
        <w:rPr>
          <w:lang w:val="fr-MA"/>
        </w:rPr>
        <w:t>base_colors</w:t>
      </w:r>
      <w:proofErr w:type="spellEnd"/>
      <w:r w:rsidRPr="00D41B4F">
        <w:rPr>
          <w:lang w:val="fr-MA"/>
        </w:rPr>
        <w:t>[</w:t>
      </w:r>
      <w:proofErr w:type="spellStart"/>
      <w:r w:rsidRPr="00D41B4F">
        <w:rPr>
          <w:lang w:val="fr-MA"/>
        </w:rPr>
        <w:t>color_index</w:t>
      </w:r>
      <w:proofErr w:type="spellEnd"/>
      <w:r w:rsidRPr="00D41B4F">
        <w:rPr>
          <w:lang w:val="fr-MA"/>
        </w:rPr>
        <w:t xml:space="preserve">][i] + </w:t>
      </w:r>
      <w:proofErr w:type="spellStart"/>
      <w:r w:rsidRPr="00D41B4F">
        <w:rPr>
          <w:lang w:val="fr-MA"/>
        </w:rPr>
        <w:t>increments</w:t>
      </w:r>
      <w:proofErr w:type="spellEnd"/>
      <w:r w:rsidRPr="00D41B4F">
        <w:rPr>
          <w:lang w:val="fr-MA"/>
        </w:rPr>
        <w:t>[</w:t>
      </w:r>
      <w:proofErr w:type="spellStart"/>
      <w:r w:rsidRPr="00D41B4F">
        <w:rPr>
          <w:lang w:val="fr-MA"/>
        </w:rPr>
        <w:t>color_index</w:t>
      </w:r>
      <w:proofErr w:type="spellEnd"/>
      <w:r w:rsidRPr="00D41B4F">
        <w:rPr>
          <w:lang w:val="fr-MA"/>
        </w:rPr>
        <w:t xml:space="preserve">][i] * </w:t>
      </w:r>
      <w:r w:rsidRPr="00D41B4F">
        <w:rPr>
          <w:lang w:val="fr-MA"/>
        </w:rPr>
        <w:br/>
        <w:t xml:space="preserve">    (</w:t>
      </w:r>
      <w:proofErr w:type="spellStart"/>
      <w:r w:rsidRPr="00D41B4F">
        <w:rPr>
          <w:lang w:val="fr-MA"/>
        </w:rPr>
        <w:t>cls_num</w:t>
      </w:r>
      <w:proofErr w:type="spellEnd"/>
      <w:r w:rsidRPr="00D41B4F">
        <w:rPr>
          <w:lang w:val="fr-MA"/>
        </w:rPr>
        <w:t xml:space="preserve"> // </w:t>
      </w:r>
      <w:proofErr w:type="spellStart"/>
      <w:r w:rsidRPr="00D41B4F">
        <w:rPr>
          <w:lang w:val="fr-MA"/>
        </w:rPr>
        <w:t>len</w:t>
      </w:r>
      <w:proofErr w:type="spellEnd"/>
      <w:r w:rsidRPr="00D41B4F">
        <w:rPr>
          <w:lang w:val="fr-MA"/>
        </w:rPr>
        <w:t>(</w:t>
      </w:r>
      <w:proofErr w:type="spellStart"/>
      <w:r w:rsidRPr="00D41B4F">
        <w:rPr>
          <w:lang w:val="fr-MA"/>
        </w:rPr>
        <w:t>base_colors</w:t>
      </w:r>
      <w:proofErr w:type="spellEnd"/>
      <w:r w:rsidRPr="00D41B4F">
        <w:rPr>
          <w:lang w:val="fr-MA"/>
        </w:rPr>
        <w:t>)) % 256 for i in range(3)]</w:t>
      </w:r>
      <w:r w:rsidRPr="00D41B4F">
        <w:rPr>
          <w:lang w:val="fr-MA"/>
        </w:rPr>
        <w:br/>
        <w:t xml:space="preserve">    return tuple(</w:t>
      </w:r>
      <w:proofErr w:type="spellStart"/>
      <w:r w:rsidRPr="00D41B4F">
        <w:rPr>
          <w:lang w:val="fr-MA"/>
        </w:rPr>
        <w:t>color</w:t>
      </w:r>
      <w:proofErr w:type="spellEnd"/>
      <w:r w:rsidRPr="00D41B4F">
        <w:rPr>
          <w:lang w:val="fr-MA"/>
        </w:rPr>
        <w:t>)</w:t>
      </w:r>
      <w:r w:rsidRPr="00D41B4F">
        <w:rPr>
          <w:lang w:val="fr-MA"/>
        </w:rPr>
        <w:br/>
      </w:r>
      <w:r w:rsidRPr="00D41B4F">
        <w:rPr>
          <w:lang w:val="fr-MA"/>
        </w:rPr>
        <w:br/>
        <w:t>Chaque objet détecté est entouré d'une boîte colorée pour le rendre plus facilement identifiable.</w:t>
      </w:r>
      <w:r w:rsidRPr="00D41B4F">
        <w:rPr>
          <w:lang w:val="fr-MA"/>
        </w:rPr>
        <w:br/>
      </w:r>
    </w:p>
    <w:p w14:paraId="3F79EDEB" w14:textId="77777777" w:rsidR="00433BE5" w:rsidRPr="00D41B4F" w:rsidRDefault="00000000">
      <w:pPr>
        <w:pStyle w:val="Heading2"/>
        <w:rPr>
          <w:lang w:val="fr-MA"/>
        </w:rPr>
      </w:pPr>
      <w:r w:rsidRPr="00D41B4F">
        <w:rPr>
          <w:lang w:val="fr-MA"/>
        </w:rPr>
        <w:lastRenderedPageBreak/>
        <w:t>7. Boucle Principale pour la Détection en Temps Réel</w:t>
      </w:r>
    </w:p>
    <w:p w14:paraId="43A92B8F" w14:textId="6781FAE2" w:rsidR="00433BE5" w:rsidRDefault="00000000">
      <w:r w:rsidRPr="00D41B4F">
        <w:rPr>
          <w:lang w:val="fr-MA"/>
        </w:rPr>
        <w:br/>
        <w:t>La boucle principale du programme est chargée de capturer chaque image, de la traiter, et d'afficher les résultats à l'utilisateur.</w:t>
      </w:r>
      <w:r w:rsidRPr="00D41B4F">
        <w:rPr>
          <w:lang w:val="fr-MA"/>
        </w:rPr>
        <w:br/>
        <w:t>La boucle continue tant que l'utilisateur ne presse pas la touche 'q', ce qui permet un flux constant de détection en temps réel ou sur une vidéo enregistrée.</w:t>
      </w:r>
      <w:r w:rsidRPr="00D41B4F">
        <w:rPr>
          <w:lang w:val="fr-MA"/>
        </w:rPr>
        <w:br/>
        <w:t>Voici un extrait du code de la boucle principale :</w:t>
      </w:r>
      <w:r w:rsidRPr="00D41B4F">
        <w:rPr>
          <w:lang w:val="fr-MA"/>
        </w:rPr>
        <w:br/>
        <w:t>python</w:t>
      </w:r>
      <w:r w:rsidRPr="00D41B4F">
        <w:rPr>
          <w:lang w:val="fr-MA"/>
        </w:rPr>
        <w:br/>
      </w:r>
      <w:proofErr w:type="spellStart"/>
      <w:r w:rsidRPr="00D41B4F">
        <w:rPr>
          <w:lang w:val="fr-MA"/>
        </w:rPr>
        <w:t>while</w:t>
      </w:r>
      <w:proofErr w:type="spellEnd"/>
      <w:r w:rsidRPr="00D41B4F">
        <w:rPr>
          <w:lang w:val="fr-MA"/>
        </w:rPr>
        <w:t xml:space="preserve"> </w:t>
      </w:r>
      <w:proofErr w:type="spellStart"/>
      <w:r w:rsidRPr="00D41B4F">
        <w:rPr>
          <w:lang w:val="fr-MA"/>
        </w:rPr>
        <w:t>True</w:t>
      </w:r>
      <w:proofErr w:type="spellEnd"/>
      <w:r w:rsidRPr="00D41B4F">
        <w:rPr>
          <w:lang w:val="fr-MA"/>
        </w:rPr>
        <w:t>:</w:t>
      </w:r>
      <w:r w:rsidRPr="00D41B4F">
        <w:rPr>
          <w:lang w:val="fr-MA"/>
        </w:rPr>
        <w:br/>
        <w:t xml:space="preserve">    </w:t>
      </w:r>
      <w:proofErr w:type="spellStart"/>
      <w:r w:rsidRPr="00D41B4F">
        <w:rPr>
          <w:lang w:val="fr-MA"/>
        </w:rPr>
        <w:t>ret</w:t>
      </w:r>
      <w:proofErr w:type="spellEnd"/>
      <w:r w:rsidRPr="00D41B4F">
        <w:rPr>
          <w:lang w:val="fr-MA"/>
        </w:rPr>
        <w:t xml:space="preserve">, frame = </w:t>
      </w:r>
      <w:proofErr w:type="spellStart"/>
      <w:r w:rsidRPr="00D41B4F">
        <w:rPr>
          <w:lang w:val="fr-MA"/>
        </w:rPr>
        <w:t>videoCap.read</w:t>
      </w:r>
      <w:proofErr w:type="spellEnd"/>
      <w:r w:rsidRPr="00D41B4F">
        <w:rPr>
          <w:lang w:val="fr-MA"/>
        </w:rPr>
        <w:t>()</w:t>
      </w:r>
      <w:r w:rsidRPr="00D41B4F">
        <w:rPr>
          <w:lang w:val="fr-MA"/>
        </w:rPr>
        <w:br/>
        <w:t xml:space="preserve">    if not </w:t>
      </w:r>
      <w:proofErr w:type="spellStart"/>
      <w:r w:rsidRPr="00D41B4F">
        <w:rPr>
          <w:lang w:val="fr-MA"/>
        </w:rPr>
        <w:t>ret</w:t>
      </w:r>
      <w:proofErr w:type="spellEnd"/>
      <w:r w:rsidRPr="00D41B4F">
        <w:rPr>
          <w:lang w:val="fr-MA"/>
        </w:rPr>
        <w:t>:</w:t>
      </w:r>
      <w:r w:rsidRPr="00D41B4F">
        <w:rPr>
          <w:lang w:val="fr-MA"/>
        </w:rPr>
        <w:br/>
        <w:t xml:space="preserve">        </w:t>
      </w:r>
      <w:proofErr w:type="spellStart"/>
      <w:r w:rsidRPr="00D41B4F">
        <w:rPr>
          <w:lang w:val="fr-MA"/>
        </w:rPr>
        <w:t>print</w:t>
      </w:r>
      <w:proofErr w:type="spellEnd"/>
      <w:r w:rsidRPr="00D41B4F">
        <w:rPr>
          <w:lang w:val="fr-MA"/>
        </w:rPr>
        <w:t>("Fin de la vidéo ou erreur de lecture")</w:t>
      </w:r>
      <w:r w:rsidRPr="00D41B4F">
        <w:rPr>
          <w:lang w:val="fr-MA"/>
        </w:rPr>
        <w:br/>
        <w:t xml:space="preserve">        break</w:t>
      </w:r>
      <w:r w:rsidRPr="00D41B4F">
        <w:rPr>
          <w:lang w:val="fr-MA"/>
        </w:rPr>
        <w:br/>
        <w:t xml:space="preserve">    frame = cv2.resize(frame, (800, 600))  </w:t>
      </w:r>
      <w:r w:rsidRPr="00D41B4F">
        <w:rPr>
          <w:lang w:val="fr-MA"/>
        </w:rPr>
        <w:br/>
        <w:t xml:space="preserve">    </w:t>
      </w:r>
      <w:proofErr w:type="spellStart"/>
      <w:r w:rsidRPr="00D41B4F">
        <w:rPr>
          <w:lang w:val="fr-MA"/>
        </w:rPr>
        <w:t>results</w:t>
      </w:r>
      <w:proofErr w:type="spellEnd"/>
      <w:r w:rsidRPr="00D41B4F">
        <w:rPr>
          <w:lang w:val="fr-MA"/>
        </w:rPr>
        <w:t xml:space="preserve"> = </w:t>
      </w:r>
      <w:proofErr w:type="spellStart"/>
      <w:r w:rsidRPr="00D41B4F">
        <w:rPr>
          <w:lang w:val="fr-MA"/>
        </w:rPr>
        <w:t>yolo.track</w:t>
      </w:r>
      <w:proofErr w:type="spellEnd"/>
      <w:r w:rsidRPr="00D41B4F">
        <w:rPr>
          <w:lang w:val="fr-MA"/>
        </w:rPr>
        <w:t xml:space="preserve">(frame, </w:t>
      </w:r>
      <w:proofErr w:type="spellStart"/>
      <w:r w:rsidRPr="00D41B4F">
        <w:rPr>
          <w:lang w:val="fr-MA"/>
        </w:rPr>
        <w:t>stream</w:t>
      </w:r>
      <w:proofErr w:type="spellEnd"/>
      <w:r w:rsidRPr="00D41B4F">
        <w:rPr>
          <w:lang w:val="fr-MA"/>
        </w:rPr>
        <w:t>=</w:t>
      </w:r>
      <w:proofErr w:type="spellStart"/>
      <w:r w:rsidRPr="00D41B4F">
        <w:rPr>
          <w:lang w:val="fr-MA"/>
        </w:rPr>
        <w:t>True</w:t>
      </w:r>
      <w:proofErr w:type="spellEnd"/>
      <w:r w:rsidRPr="00D41B4F">
        <w:rPr>
          <w:lang w:val="fr-MA"/>
        </w:rPr>
        <w:t>)</w:t>
      </w:r>
      <w:r w:rsidRPr="00D41B4F">
        <w:rPr>
          <w:lang w:val="fr-MA"/>
        </w:rPr>
        <w:br/>
        <w:t xml:space="preserve">    # Code de détection et d'affichage...</w:t>
      </w:r>
      <w:r w:rsidRPr="00D41B4F">
        <w:rPr>
          <w:lang w:val="fr-MA"/>
        </w:rPr>
        <w:br/>
        <w:t xml:space="preserve">    </w:t>
      </w:r>
      <w:r>
        <w:t>cv2.imshow('frame', frame)</w:t>
      </w:r>
      <w:r>
        <w:br/>
        <w:t xml:space="preserve">    if cv2.waitKey(1) &amp; 0xFF == ord('q'):</w:t>
      </w:r>
      <w:r>
        <w:br/>
        <w:t xml:space="preserve">        break</w:t>
      </w:r>
      <w:r>
        <w:br/>
      </w:r>
      <w:r>
        <w:br/>
      </w:r>
    </w:p>
    <w:p w14:paraId="4BF8E8F6" w14:textId="77777777" w:rsidR="00433BE5" w:rsidRPr="00D41B4F" w:rsidRDefault="00000000">
      <w:pPr>
        <w:pStyle w:val="Heading2"/>
        <w:rPr>
          <w:lang w:val="fr-MA"/>
        </w:rPr>
      </w:pPr>
      <w:r w:rsidRPr="00D41B4F">
        <w:rPr>
          <w:lang w:val="fr-MA"/>
        </w:rPr>
        <w:t>8. Affichage et Annotation des Objets</w:t>
      </w:r>
    </w:p>
    <w:p w14:paraId="270E014E" w14:textId="0E3C8598" w:rsidR="00433BE5" w:rsidRPr="00D41B4F" w:rsidRDefault="00000000">
      <w:pPr>
        <w:rPr>
          <w:lang w:val="fr-MA"/>
        </w:rPr>
      </w:pPr>
      <w:r w:rsidRPr="00D41B4F">
        <w:rPr>
          <w:lang w:val="fr-MA"/>
        </w:rPr>
        <w:br/>
        <w:t>Pour chaque objet détecté, une boîte de délimitation est dessinée autour de l'objet, et le nom de la classe ainsi que le niveau de confiance sont affichés au-dessus de la boîte.</w:t>
      </w:r>
      <w:r w:rsidRPr="00D41B4F">
        <w:rPr>
          <w:lang w:val="fr-MA"/>
        </w:rPr>
        <w:br/>
        <w:t>Nous utilisons la fonction cv2.putText() pour annoter l'image avec le nom de l'objet et son score de confiance :</w:t>
      </w:r>
      <w:r w:rsidRPr="00D41B4F">
        <w:rPr>
          <w:lang w:val="fr-MA"/>
        </w:rPr>
        <w:br/>
        <w:t>python</w:t>
      </w:r>
      <w:r w:rsidRPr="00D41B4F">
        <w:rPr>
          <w:lang w:val="fr-MA"/>
        </w:rPr>
        <w:br/>
        <w:t>cv2.putText(frame, f'{</w:t>
      </w:r>
      <w:proofErr w:type="spellStart"/>
      <w:r w:rsidRPr="00D41B4F">
        <w:rPr>
          <w:lang w:val="fr-MA"/>
        </w:rPr>
        <w:t>classes_names</w:t>
      </w:r>
      <w:proofErr w:type="spellEnd"/>
      <w:r w:rsidRPr="00D41B4F">
        <w:rPr>
          <w:lang w:val="fr-MA"/>
        </w:rPr>
        <w:t>[</w:t>
      </w:r>
      <w:proofErr w:type="spellStart"/>
      <w:r w:rsidRPr="00D41B4F">
        <w:rPr>
          <w:lang w:val="fr-MA"/>
        </w:rPr>
        <w:t>int</w:t>
      </w:r>
      <w:proofErr w:type="spellEnd"/>
      <w:r w:rsidRPr="00D41B4F">
        <w:rPr>
          <w:lang w:val="fr-MA"/>
        </w:rPr>
        <w:t>(</w:t>
      </w:r>
      <w:proofErr w:type="spellStart"/>
      <w:proofErr w:type="gramStart"/>
      <w:r w:rsidRPr="00D41B4F">
        <w:rPr>
          <w:lang w:val="fr-MA"/>
        </w:rPr>
        <w:t>box.cls</w:t>
      </w:r>
      <w:proofErr w:type="spellEnd"/>
      <w:r w:rsidRPr="00D41B4F">
        <w:rPr>
          <w:lang w:val="fr-MA"/>
        </w:rPr>
        <w:t>[</w:t>
      </w:r>
      <w:proofErr w:type="gramEnd"/>
      <w:r w:rsidRPr="00D41B4F">
        <w:rPr>
          <w:lang w:val="fr-MA"/>
        </w:rPr>
        <w:t>0])]} {</w:t>
      </w:r>
      <w:proofErr w:type="spellStart"/>
      <w:r w:rsidRPr="00D41B4F">
        <w:rPr>
          <w:lang w:val="fr-MA"/>
        </w:rPr>
        <w:t>box.conf</w:t>
      </w:r>
      <w:proofErr w:type="spellEnd"/>
      <w:r w:rsidRPr="00D41B4F">
        <w:rPr>
          <w:lang w:val="fr-MA"/>
        </w:rPr>
        <w:t xml:space="preserve">[0]:.2f}', (x1, y1), cv2.FONT_HERSHEY_SIMPLEX, 1, </w:t>
      </w:r>
      <w:proofErr w:type="spellStart"/>
      <w:r w:rsidRPr="00D41B4F">
        <w:rPr>
          <w:lang w:val="fr-MA"/>
        </w:rPr>
        <w:t>colour</w:t>
      </w:r>
      <w:proofErr w:type="spellEnd"/>
      <w:r w:rsidRPr="00D41B4F">
        <w:rPr>
          <w:lang w:val="fr-MA"/>
        </w:rPr>
        <w:t>, 2)</w:t>
      </w:r>
      <w:r w:rsidRPr="00D41B4F">
        <w:rPr>
          <w:lang w:val="fr-MA"/>
        </w:rPr>
        <w:br/>
      </w:r>
      <w:r w:rsidRPr="00D41B4F">
        <w:rPr>
          <w:lang w:val="fr-MA"/>
        </w:rPr>
        <w:br/>
        <w:t>L'image annotée est ensuite affichée dans une fenêtre.</w:t>
      </w:r>
      <w:r w:rsidRPr="00D41B4F">
        <w:rPr>
          <w:lang w:val="fr-MA"/>
        </w:rPr>
        <w:br/>
      </w:r>
    </w:p>
    <w:p w14:paraId="5F54E24E" w14:textId="77777777" w:rsidR="00433BE5" w:rsidRPr="00D41B4F" w:rsidRDefault="00000000">
      <w:pPr>
        <w:pStyle w:val="Heading2"/>
        <w:rPr>
          <w:lang w:val="fr-MA"/>
        </w:rPr>
      </w:pPr>
      <w:r w:rsidRPr="00D41B4F">
        <w:rPr>
          <w:lang w:val="fr-MA"/>
        </w:rPr>
        <w:t>9. Libération des Ressources</w:t>
      </w:r>
    </w:p>
    <w:p w14:paraId="567AA36D" w14:textId="4114115B" w:rsidR="00433BE5" w:rsidRPr="00D41B4F" w:rsidRDefault="00000000">
      <w:pPr>
        <w:rPr>
          <w:lang w:val="fr-MA"/>
        </w:rPr>
      </w:pPr>
      <w:r w:rsidRPr="00D41B4F">
        <w:rPr>
          <w:lang w:val="fr-MA"/>
        </w:rPr>
        <w:br/>
        <w:t>Une fois la vidéo terminée ou si l'utilisateur quitte la détection en temps réel, il est important de libérer les ressources allouées au processus.</w:t>
      </w:r>
      <w:r w:rsidRPr="00D41B4F">
        <w:rPr>
          <w:lang w:val="fr-MA"/>
        </w:rPr>
        <w:br/>
        <w:t>Nous fermons la capture vidéo et détruisons toutes les fenêtres ouvertes avec les commandes suivantes :</w:t>
      </w:r>
      <w:r w:rsidRPr="00D41B4F">
        <w:rPr>
          <w:lang w:val="fr-MA"/>
        </w:rPr>
        <w:br/>
        <w:t>python</w:t>
      </w:r>
      <w:r w:rsidRPr="00D41B4F">
        <w:rPr>
          <w:lang w:val="fr-MA"/>
        </w:rPr>
        <w:br/>
      </w:r>
      <w:proofErr w:type="spellStart"/>
      <w:r w:rsidRPr="00D41B4F">
        <w:rPr>
          <w:lang w:val="fr-MA"/>
        </w:rPr>
        <w:t>videoCap.release</w:t>
      </w:r>
      <w:proofErr w:type="spellEnd"/>
      <w:r w:rsidRPr="00D41B4F">
        <w:rPr>
          <w:lang w:val="fr-MA"/>
        </w:rPr>
        <w:t>()</w:t>
      </w:r>
      <w:r w:rsidRPr="00D41B4F">
        <w:rPr>
          <w:lang w:val="fr-MA"/>
        </w:rPr>
        <w:br/>
      </w:r>
      <w:r w:rsidRPr="00D41B4F">
        <w:rPr>
          <w:lang w:val="fr-MA"/>
        </w:rPr>
        <w:lastRenderedPageBreak/>
        <w:t>cv2.destroyAllWindows()</w:t>
      </w:r>
      <w:r w:rsidRPr="00D41B4F">
        <w:rPr>
          <w:lang w:val="fr-MA"/>
        </w:rPr>
        <w:br/>
      </w:r>
      <w:r w:rsidRPr="00D41B4F">
        <w:rPr>
          <w:lang w:val="fr-MA"/>
        </w:rPr>
        <w:br/>
      </w:r>
    </w:p>
    <w:p w14:paraId="39DC6550" w14:textId="77777777" w:rsidR="00433BE5" w:rsidRPr="00D41B4F" w:rsidRDefault="00000000">
      <w:pPr>
        <w:pStyle w:val="Heading1"/>
        <w:rPr>
          <w:lang w:val="fr-MA"/>
        </w:rPr>
      </w:pPr>
      <w:r w:rsidRPr="00D41B4F">
        <w:rPr>
          <w:lang w:val="fr-MA"/>
        </w:rPr>
        <w:t>Conclusion</w:t>
      </w:r>
    </w:p>
    <w:p w14:paraId="57278A4C" w14:textId="77777777" w:rsidR="00433BE5" w:rsidRPr="00D41B4F" w:rsidRDefault="00000000">
      <w:pPr>
        <w:rPr>
          <w:lang w:val="fr-MA"/>
        </w:rPr>
      </w:pPr>
      <w:r w:rsidRPr="00D41B4F">
        <w:rPr>
          <w:lang w:val="fr-MA"/>
        </w:rPr>
        <w:br/>
        <w:t xml:space="preserve">Grâce à ce projet, nous avons démontré comment utiliser YOLOv8 pour la détection d'objets dans des vidéos en temps réel ou enregistrées. </w:t>
      </w:r>
      <w:r w:rsidRPr="00D41B4F">
        <w:rPr>
          <w:lang w:val="fr-MA"/>
        </w:rPr>
        <w:br/>
        <w:t>Nous avons appris à capturer et traiter des vidéos à l'aide d'</w:t>
      </w:r>
      <w:proofErr w:type="spellStart"/>
      <w:r w:rsidRPr="00D41B4F">
        <w:rPr>
          <w:lang w:val="fr-MA"/>
        </w:rPr>
        <w:t>OpenCV</w:t>
      </w:r>
      <w:proofErr w:type="spellEnd"/>
      <w:r w:rsidRPr="00D41B4F">
        <w:rPr>
          <w:lang w:val="fr-MA"/>
        </w:rPr>
        <w:t xml:space="preserve">, et à afficher des résultats de détection précis et en temps réel. </w:t>
      </w:r>
      <w:r w:rsidRPr="00D41B4F">
        <w:rPr>
          <w:lang w:val="fr-MA"/>
        </w:rPr>
        <w:br/>
        <w:t>Les modifications que nous avons apportées, telles que le redimensionnement de l'image et l'ajout de couleurs spécifiques pour chaque classe d'objets, ont permis d'améliorer l'interface utilisateur et de rendre les résultats plus compréhensibles.</w:t>
      </w:r>
      <w:r w:rsidRPr="00D41B4F">
        <w:rPr>
          <w:lang w:val="fr-MA"/>
        </w:rPr>
        <w:br/>
        <w:t>Ce projet constitue une excellente introduction à l'utilisation de modèles d'apprentissage profond pour des applications de vision par ordinateur.</w:t>
      </w:r>
      <w:r w:rsidRPr="00D41B4F">
        <w:rPr>
          <w:lang w:val="fr-MA"/>
        </w:rPr>
        <w:br/>
      </w:r>
    </w:p>
    <w:sectPr w:rsidR="00433BE5" w:rsidRPr="00D41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627479">
    <w:abstractNumId w:val="8"/>
  </w:num>
  <w:num w:numId="2" w16cid:durableId="335772435">
    <w:abstractNumId w:val="6"/>
  </w:num>
  <w:num w:numId="3" w16cid:durableId="155847968">
    <w:abstractNumId w:val="5"/>
  </w:num>
  <w:num w:numId="4" w16cid:durableId="618879633">
    <w:abstractNumId w:val="4"/>
  </w:num>
  <w:num w:numId="5" w16cid:durableId="49765902">
    <w:abstractNumId w:val="7"/>
  </w:num>
  <w:num w:numId="6" w16cid:durableId="388235495">
    <w:abstractNumId w:val="3"/>
  </w:num>
  <w:num w:numId="7" w16cid:durableId="276331977">
    <w:abstractNumId w:val="2"/>
  </w:num>
  <w:num w:numId="8" w16cid:durableId="606423426">
    <w:abstractNumId w:val="1"/>
  </w:num>
  <w:num w:numId="9" w16cid:durableId="204663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BE5"/>
    <w:rsid w:val="008C2802"/>
    <w:rsid w:val="00AA1D8D"/>
    <w:rsid w:val="00B47730"/>
    <w:rsid w:val="00CB0664"/>
    <w:rsid w:val="00D41B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E619A"/>
  <w14:defaultImageDpi w14:val="300"/>
  <w15:docId w15:val="{12703AE0-F001-406A-BDBD-F3B090B9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Abdedaim</cp:lastModifiedBy>
  <cp:revision>2</cp:revision>
  <dcterms:created xsi:type="dcterms:W3CDTF">2013-12-23T23:15:00Z</dcterms:created>
  <dcterms:modified xsi:type="dcterms:W3CDTF">2024-09-22T15:07:00Z</dcterms:modified>
  <cp:category/>
</cp:coreProperties>
</file>